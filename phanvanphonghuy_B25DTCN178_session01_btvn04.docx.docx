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C929" w14:textId="3334F664" w:rsidR="00740CC2" w:rsidRDefault="0010393E">
      <w:r>
        <w:t>e</w:t>
      </w:r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</w:t>
      </w:r>
      <w:r>
        <w:t>ớ</w:t>
      </w:r>
      <w:r>
        <w:t>c</w:t>
      </w:r>
      <w:proofErr w:type="spellEnd"/>
      <w:r>
        <w:t xml:space="preserve"> th</w:t>
      </w:r>
      <w:r>
        <w:t>ậ</w:t>
      </w:r>
      <w:r>
        <w:t>p phân (si): 1 kb = 1000 byte, 1 mb = 1000 kb, 1 gb = 1000 mb.</w:t>
      </w:r>
    </w:p>
    <w:p w14:paraId="55D70FB9" w14:textId="77777777" w:rsidR="00740CC2" w:rsidRDefault="0010393E">
      <w:r>
        <w:t>1. video có dung lư</w:t>
      </w:r>
      <w:r>
        <w:t>ợ</w:t>
      </w:r>
      <w:r>
        <w:t>ng 500 mb:</w:t>
      </w:r>
    </w:p>
    <w:p w14:paraId="36830047" w14:textId="77777777" w:rsidR="00740CC2" w:rsidRDefault="0010393E">
      <w:r>
        <w:t>- đ</w:t>
      </w:r>
      <w:r>
        <w:t>ổ</w:t>
      </w:r>
      <w:r>
        <w:t>i sang kb: 500 * 1000 = 500,000 kb.</w:t>
      </w:r>
    </w:p>
    <w:p w14:paraId="5AAE75FD" w14:textId="77777777" w:rsidR="00740CC2" w:rsidRDefault="0010393E">
      <w:r>
        <w:t>- đ</w:t>
      </w:r>
      <w:r>
        <w:t>ổ</w:t>
      </w:r>
      <w:r>
        <w:t>i sang byte: 500 * 1000 * 1000 = 500,000,000 byte.</w:t>
      </w:r>
    </w:p>
    <w:p w14:paraId="71F14EB6" w14:textId="77777777" w:rsidR="00740CC2" w:rsidRDefault="0010393E">
      <w:r>
        <w:t>- đ</w:t>
      </w:r>
      <w:r>
        <w:t>ổ</w:t>
      </w:r>
      <w:r>
        <w:t>i sang gb: 500 / 1000 = 0.5 gb.</w:t>
      </w:r>
    </w:p>
    <w:p w14:paraId="51659A39" w14:textId="77777777" w:rsidR="00740CC2" w:rsidRDefault="0010393E">
      <w:r>
        <w:t xml:space="preserve">2. tài </w:t>
      </w:r>
      <w:r>
        <w:t>li</w:t>
      </w:r>
      <w:r>
        <w:t>ệ</w:t>
      </w:r>
      <w:r>
        <w:t>u word có dung lư</w:t>
      </w:r>
      <w:r>
        <w:t>ợ</w:t>
      </w:r>
      <w:r>
        <w:t>ng 50 kb. s</w:t>
      </w:r>
      <w:r>
        <w:t>ố</w:t>
      </w:r>
      <w:r>
        <w:t xml:space="preserve"> tài li</w:t>
      </w:r>
      <w:r>
        <w:t>ệ</w:t>
      </w:r>
      <w:r>
        <w:t>u lưu đc trong 1 gb:</w:t>
      </w:r>
    </w:p>
    <w:p w14:paraId="41DA4B28" w14:textId="77777777" w:rsidR="00740CC2" w:rsidRDefault="0010393E">
      <w:r>
        <w:t>- 1 gb = 1000 mb = 1,000,000 kb.</w:t>
      </w:r>
    </w:p>
    <w:p w14:paraId="6E821E30" w14:textId="77777777" w:rsidR="00740CC2" w:rsidRDefault="0010393E">
      <w:r>
        <w:t>- 1,000,000 / 50 = 20,000 tài li</w:t>
      </w:r>
      <w:r>
        <w:t>ệ</w:t>
      </w:r>
      <w:r>
        <w:t>u.</w:t>
      </w:r>
    </w:p>
    <w:p w14:paraId="10CCFD6B" w14:textId="0DC755D8" w:rsidR="00740CC2" w:rsidRDefault="0010393E">
      <w:r>
        <w:t>-&gt;</w:t>
      </w:r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gb</w:t>
      </w:r>
      <w:proofErr w:type="spellEnd"/>
      <w:r>
        <w:t xml:space="preserve"> có th</w:t>
      </w:r>
      <w:r>
        <w:t>ể</w:t>
      </w:r>
      <w:r>
        <w:t xml:space="preserve"> ch</w:t>
      </w:r>
      <w:r>
        <w:t>ứ</w:t>
      </w:r>
      <w:r>
        <w:t>a kho</w:t>
      </w:r>
      <w:r>
        <w:t>ả</w:t>
      </w:r>
      <w:r>
        <w:t>ng 20 nghìn file word c</w:t>
      </w:r>
      <w:r>
        <w:t>ỡ</w:t>
      </w:r>
      <w:r>
        <w:t xml:space="preserve"> 50 kb.</w:t>
      </w:r>
    </w:p>
    <w:sectPr w:rsidR="00740C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93E"/>
    <w:rsid w:val="0015074B"/>
    <w:rsid w:val="0029639D"/>
    <w:rsid w:val="00326F90"/>
    <w:rsid w:val="00740C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6A4AC8"/>
  <w14:defaultImageDpi w14:val="300"/>
  <w15:docId w15:val="{75F5D4F1-494D-4BB9-A5B9-DDDE5EF8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2025-09-21T07:45:00Z</dcterms:modified>
  <cp:category/>
</cp:coreProperties>
</file>