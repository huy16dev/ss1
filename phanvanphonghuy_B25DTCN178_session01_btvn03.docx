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8A8C" w14:textId="292633E3" w:rsidR="0090654C" w:rsidRDefault="005D2289">
      <w:r>
        <w:t>gi</w:t>
      </w:r>
      <w:r>
        <w:t>ả</w:t>
      </w:r>
      <w:r>
        <w:t xml:space="preserve"> s</w:t>
      </w:r>
      <w:r>
        <w:t>ử</w:t>
      </w:r>
      <w:r>
        <w:t xml:space="preserve"> ch</w:t>
      </w:r>
      <w:r>
        <w:t>ọ</w:t>
      </w:r>
      <w:r>
        <w:t>n quy ư</w:t>
      </w:r>
      <w:r>
        <w:t>ớ</w:t>
      </w:r>
      <w:r>
        <w:t>c nh</w:t>
      </w:r>
      <w:r>
        <w:t>ị</w:t>
      </w:r>
      <w:r>
        <w:t xml:space="preserve"> phân</w:t>
      </w:r>
      <w:r>
        <w:t>: 1 mb = 1024 kb, 1 kb = 1024 byte.</w:t>
      </w:r>
    </w:p>
    <w:p w14:paraId="74BEFAF7" w14:textId="77777777" w:rsidR="0090654C" w:rsidRDefault="005D2289">
      <w:r>
        <w:t xml:space="preserve">1. </w:t>
      </w:r>
      <w:r>
        <w:t>ả</w:t>
      </w:r>
      <w:r>
        <w:t>nh có dung lư</w:t>
      </w:r>
      <w:r>
        <w:t>ợ</w:t>
      </w:r>
      <w:r>
        <w:t>ng 2 mb → 2 * 1024 * 1024 = 2,097,152 byte.</w:t>
      </w:r>
    </w:p>
    <w:p w14:paraId="5DAEDB53" w14:textId="77777777" w:rsidR="0090654C" w:rsidRDefault="005D2289">
      <w:r>
        <w:t xml:space="preserve">2. 5 </w:t>
      </w:r>
      <w:r>
        <w:t>ả</w:t>
      </w:r>
      <w:r>
        <w:t>nh như v</w:t>
      </w:r>
      <w:r>
        <w:t>ậ</w:t>
      </w:r>
      <w:r>
        <w:t>y:</w:t>
      </w:r>
    </w:p>
    <w:p w14:paraId="1820FA43" w14:textId="77777777" w:rsidR="0090654C" w:rsidRDefault="005D2289">
      <w:r>
        <w:t>- dung lư</w:t>
      </w:r>
      <w:r>
        <w:t>ợ</w:t>
      </w:r>
      <w:r>
        <w:t>ng kb: 5 * 2 mb = 10 mb → 10 * 1024 = 10,240 kb.</w:t>
      </w:r>
    </w:p>
    <w:p w14:paraId="442DA086" w14:textId="77777777" w:rsidR="0090654C" w:rsidRDefault="005D2289">
      <w:r>
        <w:t>- dung lư</w:t>
      </w:r>
      <w:r>
        <w:t>ợ</w:t>
      </w:r>
      <w:r>
        <w:t>ng mb: 10 mb.</w:t>
      </w:r>
    </w:p>
    <w:p w14:paraId="257419C3" w14:textId="5486AE58" w:rsidR="0090654C" w:rsidRDefault="005D2289">
      <w:r>
        <w:t>- dung lư</w:t>
      </w:r>
      <w:r>
        <w:t>ợ</w:t>
      </w:r>
      <w:r>
        <w:t>ng gb: 10 /</w:t>
      </w:r>
      <w:r>
        <w:t xml:space="preserve"> 1024 khoảng</w:t>
      </w:r>
      <w:r>
        <w:t xml:space="preserve"> 0.0098 gb.</w:t>
      </w:r>
    </w:p>
    <w:p w14:paraId="720D0296" w14:textId="77777777" w:rsidR="0090654C" w:rsidRDefault="005D2289">
      <w:r>
        <w:t>k</w:t>
      </w:r>
      <w:r>
        <w:t>ế</w:t>
      </w:r>
      <w:r>
        <w:t>t qu</w:t>
      </w:r>
      <w:r>
        <w:t>ả</w:t>
      </w:r>
      <w:r>
        <w:t xml:space="preserve"> cho th</w:t>
      </w:r>
      <w:r>
        <w:t>ấ</w:t>
      </w:r>
      <w:r>
        <w:t>y khi nhi</w:t>
      </w:r>
      <w:r>
        <w:t>ề</w:t>
      </w:r>
      <w:r>
        <w:t xml:space="preserve">u </w:t>
      </w:r>
      <w:r>
        <w:t>ả</w:t>
      </w:r>
      <w:r>
        <w:t>nh c</w:t>
      </w:r>
      <w:r>
        <w:t>ộ</w:t>
      </w:r>
      <w:r>
        <w:t>ng l</w:t>
      </w:r>
      <w:r>
        <w:t>ạ</w:t>
      </w:r>
      <w:r>
        <w:t>i thì dung lư</w:t>
      </w:r>
      <w:r>
        <w:t>ợ</w:t>
      </w:r>
      <w:r>
        <w:t>ng tăng nhanh, t</w:t>
      </w:r>
      <w:r>
        <w:t>ừ</w:t>
      </w:r>
      <w:r>
        <w:t xml:space="preserve"> mb có th</w:t>
      </w:r>
      <w:r>
        <w:t>ể</w:t>
      </w:r>
      <w:r>
        <w:t xml:space="preserve"> chuy</w:t>
      </w:r>
      <w:r>
        <w:t>ể</w:t>
      </w:r>
      <w:r>
        <w:t>n lên gb.</w:t>
      </w:r>
    </w:p>
    <w:sectPr w:rsidR="009065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2289"/>
    <w:rsid w:val="0090654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1F6AB0"/>
  <w14:defaultImageDpi w14:val="300"/>
  <w15:docId w15:val="{3AE994CA-397F-4AE4-8899-08E3E3AFA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404 Gaming</cp:lastModifiedBy>
  <cp:revision>2</cp:revision>
  <dcterms:created xsi:type="dcterms:W3CDTF">2013-12-23T23:15:00Z</dcterms:created>
  <dcterms:modified xsi:type="dcterms:W3CDTF">2025-09-21T07:36:00Z</dcterms:modified>
  <cp:category/>
</cp:coreProperties>
</file>