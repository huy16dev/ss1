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46E7" w14:textId="77777777" w:rsidR="00BC5295" w:rsidRDefault="001C0EB9">
      <w:r>
        <w:t>chu trình x</w:t>
      </w:r>
      <w:r>
        <w:t>ử</w:t>
      </w:r>
      <w:r>
        <w:t xml:space="preserve"> lý thông tin (ki</w:t>
      </w:r>
      <w:r>
        <w:t>ể</w:t>
      </w:r>
      <w:r>
        <w:t>u cơ b</w:t>
      </w:r>
      <w:r>
        <w:t>ả</w:t>
      </w:r>
      <w:r>
        <w:t>n) g</w:t>
      </w:r>
      <w:r>
        <w:t>ồ</w:t>
      </w:r>
      <w:r>
        <w:t>m 4 bư</w:t>
      </w:r>
      <w:r>
        <w:t>ớ</w:t>
      </w:r>
      <w:r>
        <w:t>c n</w:t>
      </w:r>
      <w:r>
        <w:t>ố</w:t>
      </w:r>
      <w:r>
        <w:t>i nhau: input → processing → storage → output. nghe thì hơi sách v</w:t>
      </w:r>
      <w:r>
        <w:t>ở</w:t>
      </w:r>
      <w:r>
        <w:t xml:space="preserve"> nhưng th</w:t>
      </w:r>
      <w:r>
        <w:t>ự</w:t>
      </w:r>
      <w:r>
        <w:t>c ra ngày nào mình cũng dùng, ko có gì ghê g</w:t>
      </w:r>
      <w:r>
        <w:t>ớ</w:t>
      </w:r>
      <w:r>
        <w:t>m :))</w:t>
      </w:r>
    </w:p>
    <w:p w14:paraId="62F409CC" w14:textId="4C1CAE0B" w:rsidR="00BC5295" w:rsidRDefault="001C0EB9">
      <w:r>
        <w:t>input</w:t>
      </w:r>
    </w:p>
    <w:p w14:paraId="4728B6F1" w14:textId="77777777" w:rsidR="00BC5295" w:rsidRDefault="001C0EB9">
      <w:r>
        <w:t>- đưa d</w:t>
      </w:r>
      <w:r>
        <w:t>ữ</w:t>
      </w:r>
      <w:r>
        <w:t xml:space="preserve"> li</w:t>
      </w:r>
      <w:r>
        <w:t>ệ</w:t>
      </w:r>
      <w:r>
        <w:t>u thô vào h</w:t>
      </w:r>
      <w:r>
        <w:t>ệ</w:t>
      </w:r>
      <w:r>
        <w:t xml:space="preserve"> th</w:t>
      </w:r>
      <w:r>
        <w:t>ố</w:t>
      </w:r>
      <w:r>
        <w:t xml:space="preserve">ng: gõ bàn phím, </w:t>
      </w:r>
      <w:r>
        <w:t>ch</w:t>
      </w:r>
      <w:r>
        <w:t>ọ</w:t>
      </w:r>
      <w:r>
        <w:t>n file, quét mã qr, nh</w:t>
      </w:r>
      <w:r>
        <w:t>ậ</w:t>
      </w:r>
      <w:r>
        <w:t>p form...</w:t>
      </w:r>
    </w:p>
    <w:p w14:paraId="7FFF2199" w14:textId="77777777" w:rsidR="00BC5295" w:rsidRDefault="001C0EB9">
      <w:r>
        <w:t>- d</w:t>
      </w:r>
      <w:r>
        <w:t>ữ</w:t>
      </w:r>
      <w:r>
        <w:t xml:space="preserve"> li</w:t>
      </w:r>
      <w:r>
        <w:t>ệ</w:t>
      </w:r>
      <w:r>
        <w:t>u lúc này còn l</w:t>
      </w:r>
      <w:r>
        <w:t>ộ</w:t>
      </w:r>
      <w:r>
        <w:t>n x</w:t>
      </w:r>
      <w:r>
        <w:t>ộ</w:t>
      </w:r>
      <w:r>
        <w:t>n, chưa tính toán gì c</w:t>
      </w:r>
      <w:r>
        <w:t>ả</w:t>
      </w:r>
      <w:r>
        <w:t>, ch</w:t>
      </w:r>
      <w:r>
        <w:t>ỉ</w:t>
      </w:r>
      <w:r>
        <w:t xml:space="preserve"> c</w:t>
      </w:r>
      <w:r>
        <w:t>ầ</w:t>
      </w:r>
      <w:r>
        <w:t>n vào đúng đ</w:t>
      </w:r>
      <w:r>
        <w:t>ị</w:t>
      </w:r>
      <w:r>
        <w:t>nh d</w:t>
      </w:r>
      <w:r>
        <w:t>ạ</w:t>
      </w:r>
      <w:r>
        <w:t xml:space="preserve">ng là </w:t>
      </w:r>
      <w:r>
        <w:t>ổ</w:t>
      </w:r>
      <w:r>
        <w:t>n.</w:t>
      </w:r>
    </w:p>
    <w:p w14:paraId="79B8F9EB" w14:textId="6292914A" w:rsidR="00BC5295" w:rsidRDefault="001C0EB9">
      <w:r>
        <w:t>processing</w:t>
      </w:r>
    </w:p>
    <w:p w14:paraId="485898A4" w14:textId="77777777" w:rsidR="00BC5295" w:rsidRDefault="001C0EB9">
      <w:r>
        <w:t>- máy tính/chương trình dùng thu</w:t>
      </w:r>
      <w:r>
        <w:t>ậ</w:t>
      </w:r>
      <w:r>
        <w:t>t toán đ</w:t>
      </w:r>
      <w:r>
        <w:t>ể</w:t>
      </w:r>
      <w:r>
        <w:t xml:space="preserve"> tính, l</w:t>
      </w:r>
      <w:r>
        <w:t>ọ</w:t>
      </w:r>
      <w:r>
        <w:t>c, s</w:t>
      </w:r>
      <w:r>
        <w:t>ắ</w:t>
      </w:r>
      <w:r>
        <w:t>p x</w:t>
      </w:r>
      <w:r>
        <w:t>ế</w:t>
      </w:r>
      <w:r>
        <w:t>p, ki</w:t>
      </w:r>
      <w:r>
        <w:t>ể</w:t>
      </w:r>
      <w:r>
        <w:t>m tra l</w:t>
      </w:r>
      <w:r>
        <w:t>ỗ</w:t>
      </w:r>
      <w:r>
        <w:t>i.</w:t>
      </w:r>
    </w:p>
    <w:p w14:paraId="09E4B78E" w14:textId="77777777" w:rsidR="00BC5295" w:rsidRDefault="001C0EB9">
      <w:r>
        <w:t>- vdu: c</w:t>
      </w:r>
      <w:r>
        <w:t>ộ</w:t>
      </w:r>
      <w:r>
        <w:t>ng tr</w:t>
      </w:r>
      <w:r>
        <w:t>ừ</w:t>
      </w:r>
      <w:r>
        <w:t xml:space="preserve"> nhân chia,</w:t>
      </w:r>
      <w:r>
        <w:t xml:space="preserve"> chu</w:t>
      </w:r>
      <w:r>
        <w:t>ẩ</w:t>
      </w:r>
      <w:r>
        <w:t>n hoá ch</w:t>
      </w:r>
      <w:r>
        <w:t>ữ</w:t>
      </w:r>
      <w:r>
        <w:t xml:space="preserve"> hoa/thư</w:t>
      </w:r>
      <w:r>
        <w:t>ờ</w:t>
      </w:r>
      <w:r>
        <w:t>ng, lo</w:t>
      </w:r>
      <w:r>
        <w:t>ạ</w:t>
      </w:r>
      <w:r>
        <w:t>i b</w:t>
      </w:r>
      <w:r>
        <w:t>ỏ</w:t>
      </w:r>
      <w:r>
        <w:t xml:space="preserve"> giá tr</w:t>
      </w:r>
      <w:r>
        <w:t>ị</w:t>
      </w:r>
      <w:r>
        <w:t xml:space="preserve"> thi</w:t>
      </w:r>
      <w:r>
        <w:t>ế</w:t>
      </w:r>
      <w:r>
        <w:t>u. cái này là “não”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ng.</w:t>
      </w:r>
    </w:p>
    <w:p w14:paraId="26626C3F" w14:textId="561AB1DD" w:rsidR="00BC5295" w:rsidRDefault="001C0EB9">
      <w:r>
        <w:t>storage</w:t>
      </w:r>
    </w:p>
    <w:p w14:paraId="28DF866E" w14:textId="77777777" w:rsidR="00BC5295" w:rsidRDefault="001C0EB9">
      <w:r>
        <w:t>- lưu k</w:t>
      </w:r>
      <w:r>
        <w:t>ế</w:t>
      </w:r>
      <w:r>
        <w:t>t qu</w:t>
      </w:r>
      <w:r>
        <w:t>ả</w:t>
      </w:r>
      <w:r>
        <w:t xml:space="preserve"> và/ho</w:t>
      </w:r>
      <w:r>
        <w:t>ặ</w:t>
      </w:r>
      <w:r>
        <w:t>c d</w:t>
      </w:r>
      <w:r>
        <w:t>ữ</w:t>
      </w:r>
      <w:r>
        <w:t xml:space="preserve"> li</w:t>
      </w:r>
      <w:r>
        <w:t>ệ</w:t>
      </w:r>
      <w:r>
        <w:t>u g</w:t>
      </w:r>
      <w:r>
        <w:t>ố</w:t>
      </w:r>
      <w:r>
        <w:t>c đ</w:t>
      </w:r>
      <w:r>
        <w:t>ể</w:t>
      </w:r>
      <w:r>
        <w:t xml:space="preserve"> tra l</w:t>
      </w:r>
      <w:r>
        <w:t>ạ</w:t>
      </w:r>
      <w:r>
        <w:t xml:space="preserve">i sau: </w:t>
      </w:r>
      <w:r>
        <w:t>ổ</w:t>
      </w:r>
      <w:r>
        <w:t xml:space="preserve"> c</w:t>
      </w:r>
      <w:r>
        <w:t>ứ</w:t>
      </w:r>
      <w:r>
        <w:t>ng, ssd, cloud, db.</w:t>
      </w:r>
    </w:p>
    <w:p w14:paraId="2234DFC3" w14:textId="77777777" w:rsidR="00BC5295" w:rsidRDefault="001C0EB9">
      <w:r>
        <w:t>- có th</w:t>
      </w:r>
      <w:r>
        <w:t>ể</w:t>
      </w:r>
      <w:r>
        <w:t xml:space="preserve"> lưu t</w:t>
      </w:r>
      <w:r>
        <w:t>ạ</w:t>
      </w:r>
      <w:r>
        <w:t>m (ram) khi đang x</w:t>
      </w:r>
      <w:r>
        <w:t>ử</w:t>
      </w:r>
      <w:r>
        <w:t xml:space="preserve"> lý và lưu lâu dài (</w:t>
      </w:r>
      <w:r>
        <w:t>ổ</w:t>
      </w:r>
      <w:r>
        <w:t xml:space="preserve"> c</w:t>
      </w:r>
      <w:r>
        <w:t>ứ</w:t>
      </w:r>
      <w:r>
        <w:t>ng) khi hoàn t</w:t>
      </w:r>
      <w:r>
        <w:t>ấ</w:t>
      </w:r>
      <w:r>
        <w:t>t. b</w:t>
      </w:r>
      <w:r>
        <w:t>ả</w:t>
      </w:r>
      <w:r>
        <w:t xml:space="preserve">o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ko </w:t>
      </w:r>
      <w:proofErr w:type="spellStart"/>
      <w:r>
        <w:t>m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làm l</w:t>
      </w:r>
      <w:r>
        <w:t>ạ</w:t>
      </w:r>
      <w:r>
        <w:t>i.</w:t>
      </w:r>
    </w:p>
    <w:p w14:paraId="6178FF59" w14:textId="13082839" w:rsidR="00BC5295" w:rsidRDefault="001C0EB9">
      <w:r>
        <w:t>o</w:t>
      </w:r>
      <w:r>
        <w:t>utput</w:t>
      </w:r>
    </w:p>
    <w:p w14:paraId="79E8EC6B" w14:textId="77777777" w:rsidR="00BC5295" w:rsidRDefault="001C0EB9">
      <w:r>
        <w:t>- hi</w:t>
      </w:r>
      <w:r>
        <w:t>ể</w:t>
      </w:r>
      <w:r>
        <w:t>n th</w:t>
      </w:r>
      <w:r>
        <w:t>ị</w:t>
      </w:r>
      <w:r>
        <w:t xml:space="preserve"> ra màn hình, xu</w:t>
      </w:r>
      <w:r>
        <w:t>ấ</w:t>
      </w:r>
      <w:r>
        <w:t>t file (pdf, excel), v</w:t>
      </w:r>
      <w:r>
        <w:t>ẽ</w:t>
      </w:r>
      <w:r>
        <w:t xml:space="preserve"> bi</w:t>
      </w:r>
      <w:r>
        <w:t>ể</w:t>
      </w:r>
      <w:r>
        <w:t>u đ</w:t>
      </w:r>
      <w:r>
        <w:t>ồ</w:t>
      </w:r>
      <w:r>
        <w:t>, ho</w:t>
      </w:r>
      <w:r>
        <w:t>ặ</w:t>
      </w:r>
      <w:r>
        <w:t>c in gi</w:t>
      </w:r>
      <w:r>
        <w:t>ấ</w:t>
      </w:r>
      <w:r>
        <w:t>y.</w:t>
      </w:r>
    </w:p>
    <w:p w14:paraId="77C2C512" w14:textId="77777777" w:rsidR="00BC5295" w:rsidRDefault="001C0EB9">
      <w:r>
        <w:t>- m</w:t>
      </w:r>
      <w:r>
        <w:t>ụ</w:t>
      </w:r>
      <w:r>
        <w:t>c tiêu là ngư</w:t>
      </w:r>
      <w:r>
        <w:t>ờ</w:t>
      </w:r>
      <w:r>
        <w:t>i dùng nhìn vào hi</w:t>
      </w:r>
      <w:r>
        <w:t>ể</w:t>
      </w:r>
      <w:r>
        <w:t>u ngay: s</w:t>
      </w:r>
      <w:r>
        <w:t>ố</w:t>
      </w:r>
      <w:r>
        <w:t xml:space="preserve"> li</w:t>
      </w:r>
      <w:r>
        <w:t>ệ</w:t>
      </w:r>
      <w:r>
        <w:t>u, b</w:t>
      </w:r>
      <w:r>
        <w:t>ả</w:t>
      </w:r>
      <w:r>
        <w:t>ng, c</w:t>
      </w:r>
      <w:r>
        <w:t>ả</w:t>
      </w:r>
      <w:r>
        <w:t>nh báo, nút t</w:t>
      </w:r>
      <w:r>
        <w:t>ả</w:t>
      </w:r>
      <w:r>
        <w:t>i v</w:t>
      </w:r>
      <w:r>
        <w:t>ề</w:t>
      </w:r>
      <w:r>
        <w:t>, vv.</w:t>
      </w:r>
    </w:p>
    <w:p w14:paraId="060F3BA7" w14:textId="77777777" w:rsidR="00BC5295" w:rsidRDefault="001C0EB9">
      <w:r>
        <w:t>ví d</w:t>
      </w:r>
      <w:r>
        <w:t>ụ</w:t>
      </w:r>
      <w:r>
        <w:t xml:space="preserve"> th</w:t>
      </w:r>
      <w:r>
        <w:t>ự</w:t>
      </w:r>
      <w:r>
        <w:t>c t</w:t>
      </w:r>
      <w:r>
        <w:t>ế</w:t>
      </w:r>
      <w:r>
        <w:t>: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 xml:space="preserve">n </w:t>
      </w:r>
      <w:r>
        <w:t>lý đi</w:t>
      </w:r>
      <w:r>
        <w:t>ể</w:t>
      </w:r>
      <w:r>
        <w:t>m h</w:t>
      </w:r>
      <w:r>
        <w:t>ọ</w:t>
      </w:r>
      <w:r>
        <w:t>c sinh</w:t>
      </w:r>
    </w:p>
    <w:p w14:paraId="11702FBE" w14:textId="77777777" w:rsidR="00BC5295" w:rsidRDefault="001C0EB9">
      <w:r>
        <w:t>- nh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u: gv nh</w:t>
      </w:r>
      <w:r>
        <w:t>ậ</w:t>
      </w:r>
      <w:r>
        <w:t>p đi</w:t>
      </w:r>
      <w:r>
        <w:t>ể</w:t>
      </w:r>
      <w:r>
        <w:t>m ki</w:t>
      </w:r>
      <w:r>
        <w:t>ể</w:t>
      </w:r>
      <w:r>
        <w:t>m tra, thi, chuyên c</w:t>
      </w:r>
      <w:r>
        <w:t>ầ</w:t>
      </w:r>
      <w:r>
        <w:t>n vào form; có th</w:t>
      </w:r>
      <w:r>
        <w:t>ể</w:t>
      </w:r>
      <w:r>
        <w:t xml:space="preserve"> import t</w:t>
      </w:r>
      <w:r>
        <w:t>ừ</w:t>
      </w:r>
      <w:r>
        <w:t xml:space="preserve"> file excel.</w:t>
      </w:r>
    </w:p>
    <w:p w14:paraId="17E436BC" w14:textId="77777777" w:rsidR="00BC5295" w:rsidRDefault="001C0EB9">
      <w:r>
        <w:t>- x</w:t>
      </w:r>
      <w:r>
        <w:t>ử</w:t>
      </w:r>
      <w:r>
        <w:t xml:space="preserve"> lý d</w:t>
      </w:r>
      <w:r>
        <w:t>ữ</w:t>
      </w:r>
      <w:r>
        <w:t xml:space="preserve"> li</w:t>
      </w:r>
      <w:r>
        <w:t>ệ</w:t>
      </w:r>
      <w:r>
        <w:t>u: h</w:t>
      </w:r>
      <w:r>
        <w:t>ệ</w:t>
      </w:r>
      <w:r>
        <w:t xml:space="preserve"> th</w:t>
      </w:r>
      <w:r>
        <w:t>ố</w:t>
      </w:r>
      <w:r>
        <w:t>ng tính đi</w:t>
      </w:r>
      <w:r>
        <w:t>ể</w:t>
      </w:r>
      <w:r>
        <w:t>m tb theo công th</w:t>
      </w:r>
      <w:r>
        <w:t>ứ</w:t>
      </w:r>
      <w:r>
        <w:t>c, làm tròn (n</w:t>
      </w:r>
      <w:r>
        <w:t>ế</w:t>
      </w:r>
      <w:r>
        <w:t>u c</w:t>
      </w:r>
      <w:r>
        <w:t>ầ</w:t>
      </w:r>
      <w:r>
        <w:t>n), phát hi</w:t>
      </w:r>
      <w:r>
        <w:t>ệ</w:t>
      </w:r>
      <w:r>
        <w:t>n thi</w:t>
      </w:r>
      <w:r>
        <w:t>ế</w:t>
      </w:r>
      <w:r>
        <w:t>u đi</w:t>
      </w:r>
      <w:r>
        <w:t>ể</w:t>
      </w:r>
      <w:r>
        <w:t>m, x</w:t>
      </w:r>
      <w:r>
        <w:t>ế</w:t>
      </w:r>
      <w:r>
        <w:t>p lo</w:t>
      </w:r>
      <w:r>
        <w:t>ạ</w:t>
      </w:r>
      <w:r>
        <w:t>i h</w:t>
      </w:r>
      <w:r>
        <w:t>ọ</w:t>
      </w:r>
      <w:r>
        <w:t>c l</w:t>
      </w:r>
      <w:r>
        <w:t>ự</w:t>
      </w:r>
      <w:r>
        <w:t>c (gi</w:t>
      </w:r>
      <w:r>
        <w:t>ỏ</w:t>
      </w:r>
      <w:r>
        <w:t>i/khá/trb/y</w:t>
      </w:r>
      <w:r>
        <w:t>ế</w:t>
      </w:r>
      <w:r>
        <w:t>u).</w:t>
      </w:r>
    </w:p>
    <w:p w14:paraId="2914924E" w14:textId="77777777" w:rsidR="00BC5295" w:rsidRDefault="001C0EB9">
      <w:r>
        <w:t>- lưu tr</w:t>
      </w:r>
      <w:r>
        <w:t>ữ</w:t>
      </w:r>
      <w:r>
        <w:t xml:space="preserve">: </w:t>
      </w:r>
      <w:r>
        <w:t>toàn b</w:t>
      </w:r>
      <w:r>
        <w:t>ộ</w:t>
      </w:r>
      <w:r>
        <w:t xml:space="preserve"> đi</w:t>
      </w:r>
      <w:r>
        <w:t>ể</w:t>
      </w:r>
      <w:r>
        <w:t>m + thông tin l</w:t>
      </w:r>
      <w:r>
        <w:t>ớ</w:t>
      </w:r>
      <w:r>
        <w:t>p/h</w:t>
      </w:r>
      <w:r>
        <w:t>ọ</w:t>
      </w:r>
      <w:r>
        <w:t>c sinh lưu trong csdl; có sao lưu phòng khi l</w:t>
      </w:r>
      <w:r>
        <w:t>ỗ</w:t>
      </w:r>
      <w:r>
        <w:t>i máy.</w:t>
      </w:r>
    </w:p>
    <w:p w14:paraId="153D832B" w14:textId="77777777" w:rsidR="00BC5295" w:rsidRDefault="001C0EB9">
      <w:r>
        <w:t>- xu</w:t>
      </w:r>
      <w:r>
        <w:t>ấ</w:t>
      </w:r>
      <w:r>
        <w:t>t k</w:t>
      </w:r>
      <w:r>
        <w:t>ế</w:t>
      </w:r>
      <w:r>
        <w:t>t qu</w:t>
      </w:r>
      <w:r>
        <w:t>ả</w:t>
      </w:r>
      <w:r>
        <w:t>: hi</w:t>
      </w:r>
      <w:r>
        <w:t>ệ</w:t>
      </w:r>
      <w:r>
        <w:t>n b</w:t>
      </w:r>
      <w:r>
        <w:t>ả</w:t>
      </w:r>
      <w:r>
        <w:t>ng đi</w:t>
      </w:r>
      <w:r>
        <w:t>ể</w:t>
      </w:r>
      <w:r>
        <w:t>m cho gv/hs, t</w:t>
      </w:r>
      <w:r>
        <w:t>ạ</w:t>
      </w:r>
      <w:r>
        <w:t>o bi</w:t>
      </w:r>
      <w:r>
        <w:t>ể</w:t>
      </w:r>
      <w:r>
        <w:t>u đ</w:t>
      </w:r>
      <w:r>
        <w:t>ồ</w:t>
      </w:r>
      <w:r>
        <w:t xml:space="preserve"> ti</w:t>
      </w:r>
      <w:r>
        <w:t>ế</w:t>
      </w:r>
      <w:r>
        <w:t>n b</w:t>
      </w:r>
      <w:r>
        <w:t>ộ</w:t>
      </w:r>
      <w:r>
        <w:t xml:space="preserve"> theo k</w:t>
      </w:r>
      <w:r>
        <w:t>ỳ</w:t>
      </w:r>
      <w:r>
        <w:t>, và có nút in phi</w:t>
      </w:r>
      <w:r>
        <w:t>ế</w:t>
      </w:r>
      <w:r>
        <w:t>u báo đi</w:t>
      </w:r>
      <w:r>
        <w:t>ể</w:t>
      </w:r>
      <w:r>
        <w:t>m.</w:t>
      </w:r>
    </w:p>
    <w:p w14:paraId="73DDD160" w14:textId="77777777" w:rsidR="00BC5295" w:rsidRDefault="001C0EB9">
      <w:r>
        <w:t>tóm l</w:t>
      </w:r>
      <w:r>
        <w:t>ạ</w:t>
      </w:r>
      <w:r>
        <w:t>i: c</w:t>
      </w:r>
      <w:r>
        <w:t>ứ</w:t>
      </w:r>
      <w:r>
        <w:t xml:space="preserve"> đi theo vòng l</w:t>
      </w:r>
      <w:r>
        <w:t>ặ</w:t>
      </w:r>
      <w:r>
        <w:t>p nh</w:t>
      </w:r>
      <w:r>
        <w:t>ậ</w:t>
      </w:r>
      <w:r>
        <w:t>p → x</w:t>
      </w:r>
      <w:r>
        <w:t>ử</w:t>
      </w:r>
      <w:r>
        <w:t xml:space="preserve"> lý → lưu → xu</w:t>
      </w:r>
      <w:r>
        <w:t>ấ</w:t>
      </w:r>
      <w:r>
        <w:t>t. n</w:t>
      </w:r>
      <w:r>
        <w:t>ế</w:t>
      </w:r>
      <w:r>
        <w:t>u phát hi</w:t>
      </w:r>
      <w:r>
        <w:t>ệ</w:t>
      </w:r>
      <w:r>
        <w:t>n sa</w:t>
      </w:r>
      <w:r>
        <w:t>i, ngư</w:t>
      </w:r>
      <w:r>
        <w:t>ờ</w:t>
      </w:r>
      <w:r>
        <w:t>i dùng s</w:t>
      </w:r>
      <w:r>
        <w:t>ử</w:t>
      </w:r>
      <w:r>
        <w:t>a input r</w:t>
      </w:r>
      <w:r>
        <w:t>ồ</w:t>
      </w:r>
      <w:r>
        <w:t>i h</w:t>
      </w:r>
      <w:r>
        <w:t>ệ</w:t>
      </w:r>
      <w:r>
        <w:t xml:space="preserve"> th</w:t>
      </w:r>
      <w:r>
        <w:t>ố</w:t>
      </w:r>
      <w:r>
        <w:t>ng x</w:t>
      </w:r>
      <w:r>
        <w:t>ử</w:t>
      </w:r>
      <w:r>
        <w:t xml:space="preserve"> lý l</w:t>
      </w:r>
      <w:r>
        <w:t>ạ</w:t>
      </w:r>
      <w:r>
        <w:t>i. th</w:t>
      </w:r>
      <w:r>
        <w:t>ế</w:t>
      </w:r>
      <w:r>
        <w:t xml:space="preserve"> là xong, g</w:t>
      </w:r>
      <w:r>
        <w:t>ọ</w:t>
      </w:r>
      <w:r>
        <w:t>n gh</w:t>
      </w:r>
      <w:r>
        <w:t>ẽ</w:t>
      </w:r>
      <w:r>
        <w:t>, đ</w:t>
      </w:r>
      <w:r>
        <w:t>ỡ</w:t>
      </w:r>
      <w:r>
        <w:t xml:space="preserve"> r</w:t>
      </w:r>
      <w:r>
        <w:t>ố</w:t>
      </w:r>
      <w:r>
        <w:t>i :)</w:t>
      </w:r>
    </w:p>
    <w:sectPr w:rsidR="00BC5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EB9"/>
    <w:rsid w:val="0029639D"/>
    <w:rsid w:val="00326F90"/>
    <w:rsid w:val="00AA1D8D"/>
    <w:rsid w:val="00B47730"/>
    <w:rsid w:val="00BC52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02A9A"/>
  <w14:defaultImageDpi w14:val="300"/>
  <w15:docId w15:val="{730343A9-199B-45ED-9C7F-635FF97A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2025-09-21T07:53:00Z</dcterms:modified>
  <cp:category/>
</cp:coreProperties>
</file>