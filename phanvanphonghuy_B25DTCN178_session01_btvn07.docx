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6904" w14:textId="6CDC4C47" w:rsidR="00C80B64" w:rsidRDefault="0058600B" w:rsidP="0058600B">
      <w:pPr>
        <w:ind w:left="360"/>
      </w:pPr>
      <w:r>
        <w:t>chu trình x</w:t>
      </w:r>
      <w:r>
        <w:t>ử</w:t>
      </w:r>
      <w:r>
        <w:t xml:space="preserve"> lý thông tin trong bán hàng online: input → processing → storage → output. nghe hơi h</w:t>
      </w:r>
      <w:r>
        <w:t>ọ</w:t>
      </w:r>
      <w:r>
        <w:t>c thu</w:t>
      </w:r>
      <w:r>
        <w:t>ậ</w:t>
      </w:r>
      <w:r>
        <w:t>t ch</w:t>
      </w:r>
      <w:r>
        <w:t>ứ</w:t>
      </w:r>
      <w:r>
        <w:t xml:space="preserve"> th</w:t>
      </w:r>
      <w:r>
        <w:t>ự</w:t>
      </w:r>
      <w:r>
        <w:t>c t</w:t>
      </w:r>
      <w:r>
        <w:t>ế</w:t>
      </w:r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shopee</w:t>
      </w:r>
      <w:proofErr w:type="spellEnd"/>
      <w:r>
        <w:t>/</w:t>
      </w:r>
      <w:proofErr w:type="spellStart"/>
      <w:r>
        <w:t>lazada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</w:p>
    <w:p w14:paraId="08C39DFE" w14:textId="23E8EA46" w:rsidR="00C80B64" w:rsidRDefault="0058600B" w:rsidP="0058600B">
      <w:pPr>
        <w:ind w:left="360"/>
      </w:pPr>
      <w:r>
        <w:t>input</w:t>
      </w:r>
    </w:p>
    <w:p w14:paraId="5390BD17" w14:textId="50141105" w:rsidR="00C80B64" w:rsidRDefault="0058600B" w:rsidP="0058600B">
      <w:pPr>
        <w:pStyle w:val="ListBullet"/>
        <w:numPr>
          <w:ilvl w:val="0"/>
          <w:numId w:val="0"/>
        </w:numPr>
        <w:ind w:left="360"/>
      </w:pP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sp</w:t>
      </w:r>
      <w:proofErr w:type="spellEnd"/>
      <w:r>
        <w:t>, b</w:t>
      </w:r>
      <w:r>
        <w:t>ấ</w:t>
      </w:r>
      <w:r>
        <w:t>m thêm gi</w:t>
      </w:r>
      <w:r>
        <w:t>ỏ</w:t>
      </w:r>
      <w:r>
        <w:t>, nh</w:t>
      </w:r>
      <w:r>
        <w:t>ậ</w:t>
      </w:r>
      <w:r>
        <w:t>p đ</w:t>
      </w:r>
      <w:r>
        <w:t>ị</w:t>
      </w:r>
      <w:r>
        <w:t>a ch</w:t>
      </w:r>
      <w:r>
        <w:t>ỉ</w:t>
      </w:r>
      <w:r>
        <w:t>, s</w:t>
      </w:r>
      <w:r>
        <w:t>ố</w:t>
      </w:r>
      <w:r>
        <w:t xml:space="preserve"> dt, ghi chú </w:t>
      </w:r>
      <w:r>
        <w:t>giao hàng.</w:t>
      </w:r>
    </w:p>
    <w:p w14:paraId="72B2EE73" w14:textId="2FF43861" w:rsidR="00C80B64" w:rsidRDefault="0058600B" w:rsidP="0058600B">
      <w:pPr>
        <w:pStyle w:val="ListBullet"/>
        <w:numPr>
          <w:ilvl w:val="0"/>
          <w:numId w:val="0"/>
        </w:numPr>
        <w:ind w:left="360"/>
      </w:pP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toán (ví, th</w:t>
      </w:r>
      <w:r>
        <w:t>ẻ</w:t>
      </w:r>
      <w:r>
        <w:t>, cod), mã gi</w:t>
      </w:r>
      <w:r>
        <w:t>ả</w:t>
      </w:r>
      <w:r>
        <w:t>m giá, ch</w:t>
      </w:r>
      <w:r>
        <w:t>ọ</w:t>
      </w:r>
      <w:r>
        <w:t>n đơn v</w:t>
      </w:r>
      <w:r>
        <w:t>ị</w:t>
      </w:r>
      <w:r>
        <w:t xml:space="preserve"> v</w:t>
      </w:r>
      <w:r>
        <w:t>ậ</w:t>
      </w:r>
      <w:r>
        <w:t>n chuy</w:t>
      </w:r>
      <w:r>
        <w:t>ể</w:t>
      </w:r>
      <w:r>
        <w:t>n.</w:t>
      </w:r>
    </w:p>
    <w:p w14:paraId="55729C79" w14:textId="4723A5F3" w:rsidR="00C80B64" w:rsidRDefault="0058600B" w:rsidP="0058600B">
      <w:pPr>
        <w:pStyle w:val="ListBullet"/>
        <w:numPr>
          <w:ilvl w:val="0"/>
          <w:numId w:val="0"/>
        </w:numPr>
        <w:ind w:left="360"/>
      </w:pP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thêm d</w:t>
      </w:r>
      <w:r>
        <w:t>ữ</w:t>
      </w:r>
      <w:r>
        <w:t xml:space="preserve"> li</w:t>
      </w:r>
      <w:r>
        <w:t>ệ</w:t>
      </w:r>
      <w:r>
        <w:t xml:space="preserve">u </w:t>
      </w:r>
      <w:r>
        <w:t>ẩ</w:t>
      </w:r>
      <w:r>
        <w:t>n như id ngư</w:t>
      </w:r>
      <w:r>
        <w:t>ờ</w:t>
      </w:r>
      <w:r>
        <w:t>i dùng, cookie/phiên đăng nh</w:t>
      </w:r>
      <w:r>
        <w:t>ậ</w:t>
      </w:r>
      <w:r>
        <w:t>p.</w:t>
      </w:r>
    </w:p>
    <w:p w14:paraId="28E9C0F9" w14:textId="4D41B094" w:rsidR="00C80B64" w:rsidRDefault="0058600B" w:rsidP="0058600B">
      <w:pPr>
        <w:ind w:left="360"/>
      </w:pPr>
      <w:r>
        <w:t>processing</w:t>
      </w:r>
    </w:p>
    <w:p w14:paraId="2A9CE354" w14:textId="71C522E7" w:rsidR="00C80B64" w:rsidRDefault="0058600B" w:rsidP="0058600B">
      <w:pPr>
        <w:pStyle w:val="ListBullet"/>
        <w:numPr>
          <w:ilvl w:val="0"/>
          <w:numId w:val="0"/>
        </w:numPr>
        <w:ind w:left="360"/>
      </w:pP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theo t</w:t>
      </w:r>
      <w:r>
        <w:t>ừ</w:t>
      </w:r>
      <w:r>
        <w:t>ng sp/bi</w:t>
      </w:r>
      <w:r>
        <w:t>ế</w:t>
      </w:r>
      <w:r>
        <w:t>n th</w:t>
      </w:r>
      <w:r>
        <w:t>ể</w:t>
      </w:r>
      <w:r>
        <w:t xml:space="preserve"> (màu, size)</w:t>
      </w:r>
      <w:r>
        <w:t>. n</w:t>
      </w:r>
      <w:r>
        <w:t>ế</w:t>
      </w:r>
      <w:r>
        <w:t>u h</w:t>
      </w:r>
      <w:r>
        <w:t>ế</w:t>
      </w:r>
      <w:r>
        <w:t>t hàng thì báo l</w:t>
      </w:r>
      <w:r>
        <w:t>ạ</w:t>
      </w:r>
      <w:r>
        <w:t>i ngay.</w:t>
      </w:r>
    </w:p>
    <w:p w14:paraId="5FC9E34F" w14:textId="0312F1BD" w:rsidR="00C80B64" w:rsidRDefault="0058600B" w:rsidP="0058600B">
      <w:pPr>
        <w:pStyle w:val="ListBullet"/>
        <w:numPr>
          <w:ilvl w:val="0"/>
          <w:numId w:val="0"/>
        </w:numPr>
        <w:ind w:left="360"/>
      </w:pPr>
      <w:proofErr w:type="spellStart"/>
      <w:r>
        <w:t>tính</w:t>
      </w:r>
      <w:proofErr w:type="spellEnd"/>
      <w:r>
        <w:t xml:space="preserve">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ti</w:t>
      </w:r>
      <w:r>
        <w:t>ề</w:t>
      </w:r>
      <w:r>
        <w:t>n</w:t>
      </w:r>
      <w:proofErr w:type="spellEnd"/>
      <w:r>
        <w:t xml:space="preserve">: </w:t>
      </w:r>
      <w:proofErr w:type="spellStart"/>
      <w:r>
        <w:t>đơn</w:t>
      </w:r>
      <w:proofErr w:type="spellEnd"/>
      <w:r>
        <w:t xml:space="preserve"> giá × s</w:t>
      </w:r>
      <w:r>
        <w:t>ố</w:t>
      </w:r>
      <w:r>
        <w:t xml:space="preserve"> lư</w:t>
      </w:r>
      <w:r>
        <w:t>ợ</w:t>
      </w:r>
      <w:r>
        <w:t>ng + phí ship + thu</w:t>
      </w:r>
      <w:r>
        <w:t>ế</w:t>
      </w:r>
      <w:r>
        <w:t xml:space="preserve"> − mã gi</w:t>
      </w:r>
      <w:r>
        <w:t>ả</w:t>
      </w:r>
      <w:r>
        <w:t>m (n</w:t>
      </w:r>
      <w:r>
        <w:t>ế</w:t>
      </w:r>
      <w:r>
        <w:t>u h</w:t>
      </w:r>
      <w:r>
        <w:t>ợ</w:t>
      </w:r>
      <w:r>
        <w:t>p l</w:t>
      </w:r>
      <w:r>
        <w:t>ệ</w:t>
      </w:r>
      <w:r>
        <w:t>).</w:t>
      </w:r>
    </w:p>
    <w:p w14:paraId="5F2226B6" w14:textId="08D08474" w:rsidR="00C80B64" w:rsidRDefault="0058600B" w:rsidP="0058600B">
      <w:pPr>
        <w:pStyle w:val="ListBullet"/>
        <w:numPr>
          <w:ilvl w:val="0"/>
          <w:numId w:val="0"/>
        </w:numPr>
        <w:ind w:left="360"/>
      </w:pP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n</w:t>
      </w:r>
      <w:proofErr w:type="spellEnd"/>
      <w:r>
        <w:t xml:space="preserve"> cơ b</w:t>
      </w:r>
      <w:r>
        <w:t>ả</w:t>
      </w:r>
      <w:r>
        <w:t>n, t</w:t>
      </w:r>
      <w:r>
        <w:t>ạ</w:t>
      </w:r>
      <w:r>
        <w:t>o mã đơn t</w:t>
      </w:r>
      <w:r>
        <w:t>ạ</w:t>
      </w:r>
      <w:r>
        <w:t>m, g</w:t>
      </w:r>
      <w:r>
        <w:t>ử</w:t>
      </w:r>
      <w:r>
        <w:t>i yêu c</w:t>
      </w:r>
      <w:r>
        <w:t>ầ</w:t>
      </w:r>
      <w:r>
        <w:t>u xác th</w:t>
      </w:r>
      <w:r>
        <w:t>ự</w:t>
      </w:r>
      <w:r>
        <w:t>c thanh toán qua c</w:t>
      </w:r>
      <w:r>
        <w:t>ổ</w:t>
      </w:r>
      <w:r>
        <w:t>ng (gateway).</w:t>
      </w:r>
    </w:p>
    <w:p w14:paraId="3C340C3A" w14:textId="06632334" w:rsidR="00C80B64" w:rsidRDefault="0058600B" w:rsidP="0058600B">
      <w:pPr>
        <w:ind w:left="360"/>
      </w:pPr>
      <w:r>
        <w:t>storage</w:t>
      </w:r>
    </w:p>
    <w:p w14:paraId="33C5ED6E" w14:textId="23C0E343" w:rsidR="00C80B64" w:rsidRDefault="0058600B" w:rsidP="0058600B">
      <w:pPr>
        <w:pStyle w:val="ListBullet"/>
        <w:numPr>
          <w:ilvl w:val="0"/>
          <w:numId w:val="0"/>
        </w:numPr>
        <w:ind w:left="360"/>
      </w:pP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: </w:t>
      </w:r>
      <w:proofErr w:type="spellStart"/>
      <w:r>
        <w:t>b</w:t>
      </w:r>
      <w:r>
        <w:t>ả</w:t>
      </w:r>
      <w:r>
        <w:t>n</w:t>
      </w:r>
      <w:r>
        <w:t>g</w:t>
      </w:r>
      <w:proofErr w:type="spellEnd"/>
      <w:r>
        <w:t xml:space="preserve"> order, order_items, payment, shipping_info, logs.</w:t>
      </w:r>
    </w:p>
    <w:p w14:paraId="4B325F11" w14:textId="1A6C3BA7" w:rsidR="00C80B64" w:rsidRDefault="0058600B" w:rsidP="0058600B">
      <w:pPr>
        <w:pStyle w:val="ListBullet"/>
        <w:numPr>
          <w:ilvl w:val="0"/>
          <w:numId w:val="0"/>
        </w:numPr>
        <w:ind w:left="360"/>
      </w:pPr>
      <w:proofErr w:type="spellStart"/>
      <w:r>
        <w:t>c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(tr</w:t>
      </w:r>
      <w:r>
        <w:t>ừ</w:t>
      </w:r>
      <w:r>
        <w:t xml:space="preserve"> t</w:t>
      </w:r>
      <w:r>
        <w:t>ạ</w:t>
      </w:r>
      <w:r>
        <w:t>m/reserve) đ</w:t>
      </w:r>
      <w:r>
        <w:t>ể</w:t>
      </w:r>
      <w:r>
        <w:t xml:space="preserve"> tránh ngư</w:t>
      </w:r>
      <w:r>
        <w:t>ờ</w:t>
      </w:r>
      <w:r>
        <w:t>i khác đ</w:t>
      </w:r>
      <w:r>
        <w:t>ặ</w:t>
      </w:r>
      <w:r>
        <w:t>t trùng lúc.</w:t>
      </w:r>
    </w:p>
    <w:p w14:paraId="6675DB4D" w14:textId="45394372" w:rsidR="00C80B64" w:rsidRDefault="0058600B" w:rsidP="0058600B">
      <w:pPr>
        <w:pStyle w:val="ListBullet"/>
        <w:numPr>
          <w:ilvl w:val="0"/>
          <w:numId w:val="0"/>
        </w:numPr>
        <w:ind w:left="360"/>
      </w:pPr>
      <w:proofErr w:type="spellStart"/>
      <w:r>
        <w:t>lưu</w:t>
      </w:r>
      <w:proofErr w:type="spellEnd"/>
      <w:r>
        <w:t xml:space="preserve"> </w:t>
      </w:r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>: pending → paid → packing → shipped → delivered (tu</w:t>
      </w:r>
      <w:r>
        <w:t>ỳ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ng).</w:t>
      </w:r>
    </w:p>
    <w:p w14:paraId="526B07CA" w14:textId="4B679528" w:rsidR="00C80B64" w:rsidRDefault="0058600B" w:rsidP="0058600B">
      <w:pPr>
        <w:ind w:left="360"/>
      </w:pPr>
      <w:r>
        <w:t>output</w:t>
      </w:r>
    </w:p>
    <w:p w14:paraId="6F16C305" w14:textId="48F156AA" w:rsidR="00C80B64" w:rsidRDefault="0058600B" w:rsidP="0058600B">
      <w:pPr>
        <w:pStyle w:val="ListBullet"/>
        <w:numPr>
          <w:ilvl w:val="0"/>
          <w:numId w:val="0"/>
        </w:numPr>
        <w:ind w:left="360"/>
        <w:jc w:val="both"/>
      </w:pP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r>
        <w:t>đơn + mã đơn, g</w:t>
      </w:r>
      <w:r>
        <w:t>ử</w:t>
      </w:r>
      <w:r>
        <w:t>i email/sms/app notification.</w:t>
      </w:r>
    </w:p>
    <w:p w14:paraId="57449392" w14:textId="67764656" w:rsidR="00C80B64" w:rsidRDefault="0058600B" w:rsidP="0058600B">
      <w:pPr>
        <w:pStyle w:val="ListBullet"/>
        <w:numPr>
          <w:ilvl w:val="0"/>
          <w:numId w:val="0"/>
        </w:numPr>
        <w:ind w:left="360"/>
        <w:jc w:val="both"/>
      </w:pPr>
      <w:proofErr w:type="spellStart"/>
      <w:r>
        <w:t>tr</w:t>
      </w:r>
      <w:r>
        <w:t>ả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v</w:t>
      </w:r>
      <w:r>
        <w:t>ậ</w:t>
      </w:r>
      <w:r>
        <w:t>n chuy</w:t>
      </w:r>
      <w:r>
        <w:t>ể</w:t>
      </w:r>
      <w:r>
        <w:t>n t</w:t>
      </w:r>
      <w:r>
        <w:t>ạ</w:t>
      </w:r>
      <w:r>
        <w:t>o mã v</w:t>
      </w:r>
      <w:r>
        <w:t>ậ</w:t>
      </w:r>
      <w:r>
        <w:t>n đơn, cho phép theo dõi (tracking).</w:t>
      </w:r>
    </w:p>
    <w:p w14:paraId="7CDE3282" w14:textId="3F754814" w:rsidR="00C80B64" w:rsidRDefault="0058600B" w:rsidP="0058600B">
      <w:pPr>
        <w:pStyle w:val="ListBullet"/>
        <w:numPr>
          <w:ilvl w:val="0"/>
          <w:numId w:val="0"/>
        </w:numPr>
        <w:ind w:left="360"/>
        <w:jc w:val="both"/>
      </w:pPr>
      <w:r>
        <w:t xml:space="preserve">dashboard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shop </w:t>
      </w:r>
      <w:proofErr w:type="spellStart"/>
      <w:r>
        <w:t>c</w:t>
      </w:r>
      <w:r>
        <w:t>ậ</w:t>
      </w:r>
      <w:r>
        <w:t>p</w:t>
      </w:r>
      <w:proofErr w:type="spellEnd"/>
      <w:r>
        <w:t xml:space="preserve"> nh</w:t>
      </w:r>
      <w:r>
        <w:t>ậ</w:t>
      </w:r>
      <w:r>
        <w:t>t bi</w:t>
      </w:r>
      <w:r>
        <w:t>ể</w:t>
      </w:r>
      <w:r>
        <w:t>u đ</w:t>
      </w:r>
      <w:r>
        <w:t>ồ</w:t>
      </w:r>
      <w:r>
        <w:t xml:space="preserve"> doanh thu, t</w:t>
      </w:r>
      <w:r>
        <w:t>ồ</w:t>
      </w:r>
      <w:r>
        <w:t>n kho, top sp bán ch</w:t>
      </w:r>
      <w:r>
        <w:t>ạ</w:t>
      </w:r>
      <w:r>
        <w:t>y.</w:t>
      </w:r>
    </w:p>
    <w:p w14:paraId="7344A9B2" w14:textId="38912F75" w:rsidR="00C80B64" w:rsidRDefault="0058600B" w:rsidP="0058600B">
      <w:pPr>
        <w:ind w:left="360"/>
      </w:pPr>
      <w:proofErr w:type="spellStart"/>
      <w:r>
        <w:t>sơ</w:t>
      </w:r>
      <w:proofErr w:type="spellEnd"/>
      <w:r>
        <w:t xml:space="preserve"> </w:t>
      </w:r>
      <w:proofErr w:type="spellStart"/>
      <w:r>
        <w:t>đ</w:t>
      </w:r>
      <w:r>
        <w:t>ồ</w:t>
      </w:r>
      <w:proofErr w:type="spellEnd"/>
      <w:r>
        <w:t>:</w:t>
      </w:r>
      <w:r w:rsidR="005B11E8">
        <w:t xml:space="preserve"> (e </w:t>
      </w:r>
      <w:proofErr w:type="spellStart"/>
      <w:r w:rsidR="005B11E8">
        <w:t>lấy</w:t>
      </w:r>
      <w:proofErr w:type="spellEnd"/>
      <w:r w:rsidR="005B11E8">
        <w:t xml:space="preserve"> </w:t>
      </w:r>
      <w:proofErr w:type="spellStart"/>
      <w:r w:rsidR="005B11E8">
        <w:t>ví</w:t>
      </w:r>
      <w:proofErr w:type="spellEnd"/>
      <w:r w:rsidR="005B11E8">
        <w:t xml:space="preserve"> </w:t>
      </w:r>
      <w:proofErr w:type="spellStart"/>
      <w:r w:rsidR="005B11E8">
        <w:t>dụ</w:t>
      </w:r>
      <w:proofErr w:type="spellEnd"/>
      <w:r w:rsidR="005B11E8">
        <w:t xml:space="preserve"> </w:t>
      </w:r>
      <w:proofErr w:type="spellStart"/>
      <w:r w:rsidR="005B11E8">
        <w:t>từ</w:t>
      </w:r>
      <w:proofErr w:type="spellEnd"/>
      <w:r w:rsidR="005B11E8">
        <w:t xml:space="preserve"> </w:t>
      </w:r>
      <w:proofErr w:type="spellStart"/>
      <w:r w:rsidR="005B11E8">
        <w:t>shopify</w:t>
      </w:r>
      <w:proofErr w:type="spellEnd"/>
      <w:r w:rsidR="005B11E8">
        <w:t>/</w:t>
      </w:r>
      <w:proofErr w:type="spellStart"/>
      <w:r w:rsidR="005B11E8">
        <w:t>shopee</w:t>
      </w:r>
      <w:proofErr w:type="spellEnd"/>
      <w:r w:rsidR="005B11E8">
        <w:t>)</w:t>
      </w:r>
    </w:p>
    <w:p w14:paraId="2C2F1743" w14:textId="77777777" w:rsidR="00C80B64" w:rsidRDefault="0058600B" w:rsidP="0058600B">
      <w:pPr>
        <w:ind w:left="360"/>
      </w:pPr>
      <w:r>
        <w:t>ngư</w:t>
      </w:r>
      <w:r>
        <w:t>ờ</w:t>
      </w:r>
      <w:r>
        <w:t>i dùng</w:t>
      </w:r>
      <w:r>
        <w:br/>
        <w:t xml:space="preserve">   ↓ nh</w:t>
      </w:r>
      <w:r>
        <w:t>ậ</w:t>
      </w:r>
      <w:r>
        <w:t>p: ch</w:t>
      </w:r>
      <w:r>
        <w:t>ọ</w:t>
      </w:r>
      <w:r>
        <w:t>n sp → thêm</w:t>
      </w:r>
      <w:r>
        <w:t xml:space="preserve"> gi</w:t>
      </w:r>
      <w:r>
        <w:t>ỏ</w:t>
      </w:r>
      <w:r>
        <w:t xml:space="preserve"> → đi</w:t>
      </w:r>
      <w:r>
        <w:t>ề</w:t>
      </w:r>
      <w:r>
        <w:t>n đ</w:t>
      </w:r>
      <w:r>
        <w:t>ị</w:t>
      </w:r>
      <w:r>
        <w:t>a ch</w:t>
      </w:r>
      <w:r>
        <w:t>ỉ</w:t>
      </w:r>
      <w:r>
        <w:t xml:space="preserve"> / mã gi</w:t>
      </w:r>
      <w:r>
        <w:t>ả</w:t>
      </w:r>
      <w:r>
        <w:t>m</w:t>
      </w:r>
      <w:r>
        <w:br/>
        <w:t xml:space="preserve">   ↓ x</w:t>
      </w:r>
      <w:r>
        <w:t>ử</w:t>
      </w:r>
      <w:r>
        <w:t xml:space="preserve"> lý: check t</w:t>
      </w:r>
      <w:r>
        <w:t>ồ</w:t>
      </w:r>
      <w:r>
        <w:t>n kho → tính ti</w:t>
      </w:r>
      <w:r>
        <w:t>ề</w:t>
      </w:r>
      <w:r>
        <w:t>n + ship + thu</w:t>
      </w:r>
      <w:r>
        <w:t>ế</w:t>
      </w:r>
      <w:r>
        <w:t xml:space="preserve"> → xác th</w:t>
      </w:r>
      <w:r>
        <w:t>ự</w:t>
      </w:r>
      <w:r>
        <w:t>c thanh toán</w:t>
      </w:r>
      <w:r>
        <w:br/>
        <w:t xml:space="preserve">   ↓ lưu tr</w:t>
      </w:r>
      <w:r>
        <w:t>ữ</w:t>
      </w:r>
      <w:r>
        <w:t>: t</w:t>
      </w:r>
      <w:r>
        <w:t>ạ</w:t>
      </w:r>
      <w:r>
        <w:t>o order# → reserve hàng → ghi db (order, items, payment)</w:t>
      </w:r>
      <w:r>
        <w:br/>
        <w:t xml:space="preserve">   ↓ xu</w:t>
      </w:r>
      <w:r>
        <w:t>ấ</w:t>
      </w:r>
      <w:r>
        <w:t>t: trang xác nh</w:t>
      </w:r>
      <w:r>
        <w:t>ậ</w:t>
      </w:r>
      <w:r>
        <w:t>n + email/sms → api v</w:t>
      </w:r>
      <w:r>
        <w:t>ậ</w:t>
      </w:r>
      <w:r>
        <w:t>n chuy</w:t>
      </w:r>
      <w:r>
        <w:t>ể</w:t>
      </w:r>
      <w:r>
        <w:t>n → tracking</w:t>
      </w:r>
    </w:p>
    <w:p w14:paraId="259C3A16" w14:textId="77777777" w:rsidR="00C80B64" w:rsidRDefault="0058600B" w:rsidP="0058600B">
      <w:pPr>
        <w:ind w:left="360"/>
      </w:pPr>
      <w:r>
        <w:t>ghi chú: n</w:t>
      </w:r>
      <w:r>
        <w:t>ế</w:t>
      </w:r>
      <w:r>
        <w:t xml:space="preserve">u </w:t>
      </w:r>
      <w:r>
        <w:t>thanh toán fail ho</w:t>
      </w:r>
      <w:r>
        <w:t>ặ</w:t>
      </w:r>
      <w:r>
        <w:t>c h</w:t>
      </w:r>
      <w:r>
        <w:t>ế</w:t>
      </w:r>
      <w:r>
        <w:t>t hàng → vòng l</w:t>
      </w:r>
      <w:r>
        <w:t>ạ</w:t>
      </w:r>
      <w:r>
        <w:t>i bư</w:t>
      </w:r>
      <w:r>
        <w:t>ớ</w:t>
      </w:r>
      <w:r>
        <w:t>c nh</w:t>
      </w:r>
      <w:r>
        <w:t>ậ</w:t>
      </w:r>
      <w:r>
        <w:t>p đ</w:t>
      </w:r>
      <w:r>
        <w:t>ể</w:t>
      </w:r>
      <w:r>
        <w:t xml:space="preserve"> s</w:t>
      </w:r>
      <w:r>
        <w:t>ử</w:t>
      </w:r>
      <w:r>
        <w:t>a (gi</w:t>
      </w:r>
      <w:r>
        <w:t>ố</w:t>
      </w:r>
      <w:r>
        <w:t>ng vòng l</w:t>
      </w:r>
      <w:r>
        <w:t>ặ</w:t>
      </w:r>
      <w:r>
        <w:t>p). m</w:t>
      </w:r>
      <w:r>
        <w:t>ụ</w:t>
      </w:r>
      <w:r>
        <w:t>c tiêu là d</w:t>
      </w:r>
      <w:r>
        <w:t>ữ</w:t>
      </w:r>
      <w:r>
        <w:t xml:space="preserve"> li</w:t>
      </w:r>
      <w:r>
        <w:t>ệ</w:t>
      </w:r>
      <w:r>
        <w:t>u s</w:t>
      </w:r>
      <w:r>
        <w:t>ạ</w:t>
      </w:r>
      <w:r>
        <w:t>ch, đơn rõ ràng, giao hàng nhanh.</w:t>
      </w:r>
    </w:p>
    <w:sectPr w:rsidR="00C80B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DD5567"/>
    <w:multiLevelType w:val="hybridMultilevel"/>
    <w:tmpl w:val="C7929FF8"/>
    <w:lvl w:ilvl="0" w:tplc="683AD94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84554"/>
    <w:multiLevelType w:val="hybridMultilevel"/>
    <w:tmpl w:val="52F4F29C"/>
    <w:lvl w:ilvl="0" w:tplc="683AD94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B4FF9"/>
    <w:multiLevelType w:val="hybridMultilevel"/>
    <w:tmpl w:val="A12E0A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DA2C0C"/>
    <w:multiLevelType w:val="hybridMultilevel"/>
    <w:tmpl w:val="F90C0208"/>
    <w:lvl w:ilvl="0" w:tplc="683AD94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1105B"/>
    <w:multiLevelType w:val="hybridMultilevel"/>
    <w:tmpl w:val="46E4282E"/>
    <w:lvl w:ilvl="0" w:tplc="683AD94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DC02F5"/>
    <w:multiLevelType w:val="hybridMultilevel"/>
    <w:tmpl w:val="4594B530"/>
    <w:lvl w:ilvl="0" w:tplc="683AD94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75466C"/>
    <w:multiLevelType w:val="hybridMultilevel"/>
    <w:tmpl w:val="B8203262"/>
    <w:lvl w:ilvl="0" w:tplc="683AD944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66424B"/>
    <w:multiLevelType w:val="hybridMultilevel"/>
    <w:tmpl w:val="EE804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544E5"/>
    <w:multiLevelType w:val="hybridMultilevel"/>
    <w:tmpl w:val="3E549ADE"/>
    <w:lvl w:ilvl="0" w:tplc="683AD94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1"/>
  </w:num>
  <w:num w:numId="12">
    <w:abstractNumId w:val="9"/>
  </w:num>
  <w:num w:numId="13">
    <w:abstractNumId w:val="13"/>
  </w:num>
  <w:num w:numId="14">
    <w:abstractNumId w:val="10"/>
  </w:num>
  <w:num w:numId="15">
    <w:abstractNumId w:val="15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00B"/>
    <w:rsid w:val="005B11E8"/>
    <w:rsid w:val="00AA1D8D"/>
    <w:rsid w:val="00B47730"/>
    <w:rsid w:val="00C80B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4FD6C"/>
  <w14:defaultImageDpi w14:val="300"/>
  <w15:docId w15:val="{05567AAB-8CB9-44D2-8BB5-B717756E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3</cp:revision>
  <dcterms:created xsi:type="dcterms:W3CDTF">2013-12-23T23:15:00Z</dcterms:created>
  <dcterms:modified xsi:type="dcterms:W3CDTF">2025-09-21T08:01:00Z</dcterms:modified>
  <cp:category/>
</cp:coreProperties>
</file>