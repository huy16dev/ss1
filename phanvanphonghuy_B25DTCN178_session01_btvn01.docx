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C2FF6" w14:textId="77777777" w:rsidR="00F20055" w:rsidRDefault="00C65D01">
      <w:r>
        <w:t xml:space="preserve">bit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71E8B6B9" w14:textId="77777777" w:rsidR="00F20055" w:rsidRDefault="00C65D01">
      <w:r>
        <w:t>bit là đơn v</w:t>
      </w:r>
      <w:r>
        <w:t>ị</w:t>
      </w:r>
      <w:r>
        <w:t xml:space="preserve"> nh</w:t>
      </w:r>
      <w:r>
        <w:t>ỏ</w:t>
      </w:r>
      <w:r>
        <w:t xml:space="preserve"> nh</w:t>
      </w:r>
      <w:r>
        <w:t>ấ</w:t>
      </w:r>
      <w:r>
        <w:t>t đ</w:t>
      </w:r>
      <w:r>
        <w:t>ể</w:t>
      </w:r>
      <w:r>
        <w:t xml:space="preserve"> bi</w:t>
      </w:r>
      <w:r>
        <w:t>ể</w:t>
      </w:r>
      <w:r>
        <w:t>u di</w:t>
      </w:r>
      <w:r>
        <w:t>ễ</w:t>
      </w:r>
      <w:r>
        <w:t>n d</w:t>
      </w:r>
      <w:r>
        <w:t>ữ</w:t>
      </w:r>
      <w:r>
        <w:t xml:space="preserve"> li</w:t>
      </w:r>
      <w:r>
        <w:t>ệ</w:t>
      </w:r>
      <w:r>
        <w:t>u trong máy tính. nó ch</w:t>
      </w:r>
      <w:r>
        <w:t>ỉ</w:t>
      </w:r>
      <w:r>
        <w:t xml:space="preserve"> có 2 giá tr</w:t>
      </w:r>
      <w:r>
        <w:t>ị</w:t>
      </w:r>
      <w:r>
        <w:t xml:space="preserve"> là 0 ho</w:t>
      </w:r>
      <w:r>
        <w:t>ặ</w:t>
      </w:r>
      <w:r>
        <w:t>c 1.</w:t>
      </w:r>
    </w:p>
    <w:p w14:paraId="07B6C68E" w14:textId="77777777" w:rsidR="00F20055" w:rsidRDefault="00C65D01">
      <w:r>
        <w:t>byte là gì?</w:t>
      </w:r>
    </w:p>
    <w:p w14:paraId="09EBE611" w14:textId="77777777" w:rsidR="00F20055" w:rsidRDefault="00C65D01">
      <w:r>
        <w:t>1 byte g</w:t>
      </w:r>
      <w:r>
        <w:t>ồ</w:t>
      </w:r>
      <w:r>
        <w:t>m 8 bits. nó thư</w:t>
      </w:r>
      <w:r>
        <w:t>ờ</w:t>
      </w:r>
      <w:r>
        <w:t>ng dùng đ</w:t>
      </w:r>
      <w:r>
        <w:t>ể</w:t>
      </w:r>
      <w:r>
        <w:t xml:space="preserve"> lưu 1 kí t</w:t>
      </w:r>
      <w:r>
        <w:t>ự</w:t>
      </w:r>
      <w:r>
        <w:t xml:space="preserve"> (vd: ch</w:t>
      </w:r>
      <w:r>
        <w:t>ữ</w:t>
      </w:r>
      <w:r>
        <w:t xml:space="preserve"> a, ch</w:t>
      </w:r>
      <w:r>
        <w:t>ữ</w:t>
      </w:r>
      <w:r>
        <w:t xml:space="preserve"> b...).</w:t>
      </w:r>
    </w:p>
    <w:p w14:paraId="39E5E1A8" w14:textId="77777777" w:rsidR="00F20055" w:rsidRDefault="00C65D01">
      <w:r>
        <w:t>kilobyte (KB)</w:t>
      </w:r>
    </w:p>
    <w:p w14:paraId="430ECECF" w14:textId="77777777" w:rsidR="00F20055" w:rsidRDefault="00C65D01">
      <w:r>
        <w:t>kb là b</w:t>
      </w:r>
      <w:r>
        <w:t>ậ</w:t>
      </w:r>
      <w:r>
        <w:t xml:space="preserve">c cao hơn </w:t>
      </w:r>
      <w:r>
        <w:t>c</w:t>
      </w:r>
      <w:r>
        <w:t>ủ</w:t>
      </w:r>
      <w:r>
        <w:t>a byte, thư</w:t>
      </w:r>
      <w:r>
        <w:t>ờ</w:t>
      </w:r>
      <w:r>
        <w:t>ng th</w:t>
      </w:r>
      <w:r>
        <w:t>ấ</w:t>
      </w:r>
      <w:r>
        <w:t>y khi lưu file nh</w:t>
      </w:r>
      <w:r>
        <w:t>ỏ</w:t>
      </w:r>
      <w:r>
        <w:t xml:space="preserve"> như văn b</w:t>
      </w:r>
      <w:r>
        <w:t>ả</w:t>
      </w:r>
      <w:r>
        <w:t>n.</w:t>
      </w:r>
    </w:p>
    <w:p w14:paraId="2A20C0CE" w14:textId="77777777" w:rsidR="00F20055" w:rsidRDefault="00C65D01">
      <w:r>
        <w:t>megabyte (MB)</w:t>
      </w:r>
    </w:p>
    <w:p w14:paraId="45915E00" w14:textId="77777777" w:rsidR="00F20055" w:rsidRDefault="00C65D01">
      <w:r>
        <w:t>mb l</w:t>
      </w:r>
      <w:r>
        <w:t>ớ</w:t>
      </w:r>
      <w:r>
        <w:t>n hơn kb, dùng cho file nh</w:t>
      </w:r>
      <w:r>
        <w:t>ạ</w:t>
      </w:r>
      <w:r>
        <w:t>c ho</w:t>
      </w:r>
      <w:r>
        <w:t>ặ</w:t>
      </w:r>
      <w:r>
        <w:t>c vài t</w:t>
      </w:r>
      <w:r>
        <w:t>ấ</w:t>
      </w:r>
      <w:r>
        <w:t>m hình.</w:t>
      </w:r>
    </w:p>
    <w:p w14:paraId="74D0048E" w14:textId="77777777" w:rsidR="00F20055" w:rsidRDefault="00C65D01">
      <w:r>
        <w:t>gigabyte (GB)</w:t>
      </w:r>
    </w:p>
    <w:p w14:paraId="6B4BC4A1" w14:textId="77777777" w:rsidR="00F20055" w:rsidRDefault="00C65D01">
      <w:r>
        <w:t>gb lưu đc nhi</w:t>
      </w:r>
      <w:r>
        <w:t>ề</w:t>
      </w:r>
      <w:r>
        <w:t>u d</w:t>
      </w:r>
      <w:r>
        <w:t>ữ</w:t>
      </w:r>
      <w:r>
        <w:t xml:space="preserve"> li</w:t>
      </w:r>
      <w:r>
        <w:t>ệ</w:t>
      </w:r>
      <w:r>
        <w:t>u hơn, như phim hay b</w:t>
      </w:r>
      <w:r>
        <w:t>ộ</w:t>
      </w:r>
      <w:r>
        <w:t xml:space="preserve"> cài game.</w:t>
      </w:r>
    </w:p>
    <w:p w14:paraId="54C336DE" w14:textId="77777777" w:rsidR="00F20055" w:rsidRDefault="00C65D01">
      <w:r>
        <w:t>terabyte (TB)</w:t>
      </w:r>
    </w:p>
    <w:p w14:paraId="601CCF85" w14:textId="77777777" w:rsidR="00F20055" w:rsidRDefault="00C65D01">
      <w:r>
        <w:t>tb r</w:t>
      </w:r>
      <w:r>
        <w:t>ấ</w:t>
      </w:r>
      <w:r>
        <w:t>t l</w:t>
      </w:r>
      <w:r>
        <w:t>ớ</w:t>
      </w:r>
      <w:r>
        <w:t>n, thư</w:t>
      </w:r>
      <w:r>
        <w:t>ờ</w:t>
      </w:r>
      <w:r>
        <w:t xml:space="preserve">ng dùng trong </w:t>
      </w:r>
      <w:r>
        <w:t>ổ</w:t>
      </w:r>
      <w:r>
        <w:t xml:space="preserve"> c</w:t>
      </w:r>
      <w:r>
        <w:t>ứ</w:t>
      </w:r>
      <w:r>
        <w:t>ng đ</w:t>
      </w:r>
      <w:r>
        <w:t>ể</w:t>
      </w:r>
      <w:r>
        <w:t xml:space="preserve"> ch</w:t>
      </w:r>
      <w:r>
        <w:t>ứ</w:t>
      </w:r>
      <w:r>
        <w:t>a hàng nghì</w:t>
      </w:r>
      <w:r>
        <w:t>n gb.</w:t>
      </w:r>
    </w:p>
    <w:p w14:paraId="4C51F83C" w14:textId="77777777" w:rsidR="00F20055" w:rsidRDefault="00C65D01">
      <w:r>
        <w:t>quy ư</w:t>
      </w:r>
      <w:r>
        <w:t>ớ</w:t>
      </w:r>
      <w:r>
        <w:t>c chuy</w:t>
      </w:r>
      <w:r>
        <w:t>ể</w:t>
      </w:r>
      <w:r>
        <w:t>n đ</w:t>
      </w:r>
      <w:r>
        <w:t>ổ</w:t>
      </w:r>
      <w:r>
        <w:t>i:</w:t>
      </w:r>
    </w:p>
    <w:p w14:paraId="7FACE43E" w14:textId="77777777" w:rsidR="00F20055" w:rsidRDefault="00C65D01">
      <w:r>
        <w:t>quy ư</w:t>
      </w:r>
      <w:r>
        <w:t>ớ</w:t>
      </w:r>
      <w:r>
        <w:t>c binary (iec): dùng lũy th</w:t>
      </w:r>
      <w:r>
        <w:t>ừ</w:t>
      </w:r>
      <w:r>
        <w:t>a c</w:t>
      </w:r>
      <w:r>
        <w:t>ủ</w:t>
      </w:r>
      <w:r>
        <w:t>a 2 → 1 kb = 1024 bytes, 1 mb = 1024 kb...</w:t>
      </w:r>
    </w:p>
    <w:p w14:paraId="26BD258C" w14:textId="77777777" w:rsidR="00F20055" w:rsidRDefault="00C65D01">
      <w:r>
        <w:t>quy ư</w:t>
      </w:r>
      <w:r>
        <w:t>ớ</w:t>
      </w:r>
      <w:r>
        <w:t>c decimal (si): dùng lũy th</w:t>
      </w:r>
      <w:r>
        <w:t>ừ</w:t>
      </w:r>
      <w:r>
        <w:t>a c</w:t>
      </w:r>
      <w:r>
        <w:t>ủ</w:t>
      </w:r>
      <w:r>
        <w:t>a 10 → 1 kb = 1000 bytes, 1 mb = 1000 kb...</w:t>
      </w:r>
    </w:p>
    <w:p w14:paraId="41562BA0" w14:textId="77777777" w:rsidR="00F20055" w:rsidRDefault="00C65D01">
      <w:r>
        <w:t>s</w:t>
      </w:r>
      <w:r>
        <w:t>ự</w:t>
      </w:r>
      <w:r>
        <w:t xml:space="preserve"> khác nhau là binary thì chính xác hơn cho máy tính, còn decimal </w:t>
      </w:r>
      <w:r>
        <w:t>thư</w:t>
      </w:r>
      <w:r>
        <w:t>ờ</w:t>
      </w:r>
      <w:r>
        <w:t>ng dùng trong qu</w:t>
      </w:r>
      <w:r>
        <w:t>ả</w:t>
      </w:r>
      <w:r>
        <w:t xml:space="preserve">ng cáo </w:t>
      </w:r>
      <w:r>
        <w:t>ổ</w:t>
      </w:r>
      <w:r>
        <w:t xml:space="preserve"> c</w:t>
      </w:r>
      <w:r>
        <w:t>ứ</w:t>
      </w:r>
      <w:r>
        <w:t>ng hay thi</w:t>
      </w:r>
      <w:r>
        <w:t>ế</w:t>
      </w:r>
      <w:r>
        <w:t>t b</w:t>
      </w:r>
      <w:r>
        <w:t>ị</w:t>
      </w:r>
      <w:r>
        <w:t xml:space="preserve"> lưu tr</w:t>
      </w:r>
      <w:r>
        <w:t>ữ</w:t>
      </w:r>
      <w:r>
        <w:t>.</w:t>
      </w:r>
    </w:p>
    <w:sectPr w:rsidR="00F2005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65D01"/>
    <w:rsid w:val="00CB0664"/>
    <w:rsid w:val="00F2005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DB7B77"/>
  <w14:defaultImageDpi w14:val="300"/>
  <w15:docId w15:val="{9DA2738A-E655-40AF-B417-BF9C41873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404 Gaming</dc:creator>
  <cp:keywords/>
  <dc:description>generated by python-docx</dc:description>
  <cp:lastModifiedBy>404 Gaming</cp:lastModifiedBy>
  <cp:revision>2</cp:revision>
  <dcterms:created xsi:type="dcterms:W3CDTF">2013-12-23T23:15:00Z</dcterms:created>
  <dcterms:modified xsi:type="dcterms:W3CDTF">2025-09-21T07:20:00Z</dcterms:modified>
  <cp:category/>
</cp:coreProperties>
</file>