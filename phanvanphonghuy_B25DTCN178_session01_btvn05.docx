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 chọn quy ước nhị phân (iec): 1 gb = 1024 mb, 1 tb = 1024 gb.</w:t>
      </w:r>
    </w:p>
    <w:p>
      <w:r>
        <w:t>1. so sánh usb 16 gb với ổ cứng 1 tb:</w:t>
      </w:r>
    </w:p>
    <w:p>
      <w:r>
        <w:t>- usb 16 gb nhỏ hơn rất nhiều, chỉ phù hợp lưu vài tài liệu hoặc vài trăm bức ảnh.</w:t>
      </w:r>
    </w:p>
    <w:p>
      <w:r>
        <w:t>- ổ cứng 1 tb thì lưu đc hàng nghìn bộ phim, game lớn, hay hàng trăm nghìn bức ảnh.</w:t>
      </w:r>
    </w:p>
    <w:p>
      <w:r>
        <w:t>2. 1 tb gấp bao nhiêu lần 16 gb:</w:t>
      </w:r>
    </w:p>
    <w:p>
      <w:r>
        <w:t>- 1 tb = 1024 gb.</w:t>
      </w:r>
    </w:p>
    <w:p>
      <w:r>
        <w:t>- 1024 / 16 = 64 lần.</w:t>
      </w:r>
    </w:p>
    <w:p>
      <w:r>
        <w:t>→ nghĩa là ổ cứng 1 tb gấp 64 lần usb 16 gb.</w:t>
      </w:r>
    </w:p>
    <w:p>
      <w:r>
        <w:t>3. tính số lượng ảnh dung lượng 2 mb:</w:t>
      </w:r>
    </w:p>
    <w:p>
      <w:r>
        <w:t>- usb 16 gb = 16 * 1024 mb = 16,384 mb.</w:t>
      </w:r>
    </w:p>
    <w:p>
      <w:r>
        <w:t>- số ảnh lưu đc trong usb: 16,384 / 2 = 8,192 ảnh.</w:t>
      </w:r>
    </w:p>
    <w:p>
      <w:r>
        <w:t>- ổ cứng 1 tb = 1024 gb = 1024 * 1024 mb = 1,048,576 mb.</w:t>
      </w:r>
    </w:p>
    <w:p>
      <w:r>
        <w:t>- số ảnh lưu đc trong ổ cứng: 1,048,576 / 2 = 524,288 ảnh.</w:t>
      </w:r>
    </w:p>
    <w:p>
      <w:r>
        <w:t>kết luận: usb 16 gb chỉ lưu đc vài nghìn ảnh, trong khi ổ cứng 1 tb có thể chứa hơn nửa triệu ảnh.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