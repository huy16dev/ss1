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925F" w14:textId="77777777" w:rsidR="00CE4120" w:rsidRDefault="0005654C">
      <w:r>
        <w:t>chuy</w:t>
      </w:r>
      <w:r>
        <w:t>ể</w:t>
      </w:r>
      <w:r>
        <w:t>n đ</w:t>
      </w:r>
      <w:r>
        <w:t>ổ</w:t>
      </w:r>
      <w:r>
        <w:t>i t</w:t>
      </w:r>
      <w:r>
        <w:t>ừ</w:t>
      </w:r>
      <w:r>
        <w:t xml:space="preserve"> bit sang byte nghĩa là l</w:t>
      </w:r>
      <w:r>
        <w:t>ấ</w:t>
      </w:r>
      <w:r>
        <w:t>y s</w:t>
      </w:r>
      <w:r>
        <w:t>ố</w:t>
      </w:r>
      <w:r>
        <w:t xml:space="preserve"> bit chia cho 8, vì 1 byte = 8 bit.</w:t>
      </w:r>
    </w:p>
    <w:p w14:paraId="12C42AB2" w14:textId="7E0CED1F" w:rsidR="00CE4120" w:rsidRDefault="0005654C">
      <w:r>
        <w:t>1024 bit = 1024 / 8 = 128 byte.</w:t>
      </w:r>
    </w:p>
    <w:p w14:paraId="0AA69C86" w14:textId="77777777" w:rsidR="00CE4120" w:rsidRDefault="0005654C">
      <w:r>
        <w:t xml:space="preserve">1 byte = </w:t>
      </w:r>
      <w:proofErr w:type="gramStart"/>
      <w:r>
        <w:t>8 bit</w:t>
      </w:r>
      <w:proofErr w:type="gramEnd"/>
      <w:r>
        <w:t xml:space="preserve"> vì máy tính dùng nhóm 8 bit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1 kí t</w:t>
      </w:r>
      <w:r>
        <w:t>ự</w:t>
      </w:r>
      <w:r>
        <w:t xml:space="preserve"> ho</w:t>
      </w:r>
      <w:r>
        <w:t>ặ</w:t>
      </w:r>
      <w:r>
        <w:t>c 1 đơn v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ví d</w:t>
      </w:r>
      <w:r>
        <w:t>ụ</w:t>
      </w:r>
      <w:r>
        <w:t xml:space="preserve"> </w:t>
      </w:r>
      <w:r>
        <w:t>ch</w:t>
      </w:r>
      <w:r>
        <w:t>ữ</w:t>
      </w:r>
      <w:r>
        <w:t xml:space="preserve"> 'a' trong b</w:t>
      </w:r>
      <w:r>
        <w:t>ả</w:t>
      </w:r>
      <w:r>
        <w:t>ng mã ascii đư</w:t>
      </w:r>
      <w:r>
        <w:t>ợ</w:t>
      </w:r>
      <w:r>
        <w:t>c lưu b</w:t>
      </w:r>
      <w:r>
        <w:t>ằ</w:t>
      </w:r>
      <w:r>
        <w:t>ng đúng 8 bit. đi</w:t>
      </w:r>
      <w:r>
        <w:t>ề</w:t>
      </w:r>
      <w:r>
        <w:t>u này giúp máy tính d</w:t>
      </w:r>
      <w:r>
        <w:t>ễ</w:t>
      </w:r>
      <w:r>
        <w:t xml:space="preserve"> x</w:t>
      </w:r>
      <w:r>
        <w:t>ử</w:t>
      </w:r>
      <w:r>
        <w:t xml:space="preserve"> lí và lưu tr</w:t>
      </w:r>
      <w:r>
        <w:t>ữ</w:t>
      </w:r>
      <w:r>
        <w:t xml:space="preserve"> thông tin.</w:t>
      </w:r>
    </w:p>
    <w:sectPr w:rsidR="00CE4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54C"/>
    <w:rsid w:val="0006063C"/>
    <w:rsid w:val="0015074B"/>
    <w:rsid w:val="0029639D"/>
    <w:rsid w:val="00326F90"/>
    <w:rsid w:val="00AA1D8D"/>
    <w:rsid w:val="00B47730"/>
    <w:rsid w:val="00CB0664"/>
    <w:rsid w:val="00CE41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96958"/>
  <w14:defaultImageDpi w14:val="300"/>
  <w15:docId w15:val="{F219AC7C-A50E-4883-9507-5E34BF77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2025-09-21T07:27:00Z</dcterms:modified>
  <cp:category/>
</cp:coreProperties>
</file>